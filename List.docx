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99DB84">
      <w:pPr>
        <w:pStyle w:val="4"/>
        <w:keepNext w:val="0"/>
        <w:keepLines w:val="0"/>
        <w:widowControl/>
        <w:numPr>
          <w:ilvl w:val="0"/>
          <w:numId w:val="12"/>
        </w:numPr>
        <w:suppressLineNumbers w:val="0"/>
        <w:ind w:left="120" w:leftChars="0" w:firstLine="0" w:firstLineChars="0"/>
        <w:rPr>
          <w:rStyle w:val="92"/>
          <w:b/>
          <w:bCs/>
        </w:rPr>
      </w:pPr>
      <w:r>
        <w:rPr>
          <w:rStyle w:val="92"/>
          <w:b/>
          <w:bCs/>
        </w:rPr>
        <w:t>Secure Endpoints with JWT</w:t>
      </w:r>
    </w:p>
    <w:p w14:paraId="5945A3D3">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E9178"/>
          <w:kern w:val="0"/>
          <w:sz w:val="24"/>
          <w:szCs w:val="24"/>
          <w:shd w:val="clear" w:fill="1F1F1F"/>
          <w:lang w:val="en-US" w:eastAsia="zh-CN" w:bidi="ar"/>
        </w:rPr>
        <w:t>mysecretkeyforjwt1234567890mysecret</w:t>
      </w:r>
    </w:p>
    <w:p w14:paraId="39074981">
      <w:pPr>
        <w:numPr>
          <w:ilvl w:val="0"/>
          <w:numId w:val="0"/>
        </w:numPr>
        <w:ind w:left="120" w:leftChars="0"/>
      </w:pPr>
    </w:p>
    <w:p w14:paraId="29B17BAF">
      <w:pPr>
        <w:pStyle w:val="85"/>
        <w:keepNext w:val="0"/>
        <w:keepLines w:val="0"/>
        <w:widowControl/>
        <w:suppressLineNumbers w:val="0"/>
      </w:pPr>
      <w:r>
        <w:t xml:space="preserve">Protect endpoints like </w:t>
      </w:r>
      <w:r>
        <w:rPr>
          <w:rStyle w:val="44"/>
        </w:rPr>
        <w:t>/api/users</w:t>
      </w:r>
      <w:r>
        <w:t xml:space="preserve"> so only logged-in users with valid JWTs can access them.</w:t>
      </w:r>
    </w:p>
    <w:p w14:paraId="44A812FA">
      <w:pPr>
        <w:pStyle w:val="4"/>
        <w:keepNext w:val="0"/>
        <w:keepLines w:val="0"/>
        <w:widowControl/>
        <w:suppressLineNumbers w:val="0"/>
      </w:pPr>
      <w:r>
        <w:t xml:space="preserve">2. </w:t>
      </w:r>
      <w:r>
        <w:rPr>
          <w:rStyle w:val="92"/>
          <w:b/>
          <w:bCs/>
        </w:rPr>
        <w:t xml:space="preserve">Connect </w:t>
      </w:r>
      <w:r>
        <w:rPr>
          <w:rStyle w:val="44"/>
        </w:rPr>
        <w:t>user-service</w:t>
      </w:r>
      <w:r>
        <w:rPr>
          <w:rStyle w:val="92"/>
          <w:b/>
          <w:bCs/>
        </w:rPr>
        <w:t xml:space="preserve"> and </w:t>
      </w:r>
      <w:r>
        <w:rPr>
          <w:rStyle w:val="44"/>
        </w:rPr>
        <w:t>product-service</w:t>
      </w:r>
    </w:p>
    <w:p w14:paraId="347FFD2D">
      <w:pPr>
        <w:pStyle w:val="85"/>
        <w:keepNext w:val="0"/>
        <w:keepLines w:val="0"/>
        <w:widowControl/>
        <w:suppressLineNumbers w:val="0"/>
        <w:ind w:left="720"/>
      </w:pPr>
      <w:r>
        <w:t xml:space="preserve">Via REST (e.g. </w:t>
      </w:r>
      <w:r>
        <w:rPr>
          <w:rStyle w:val="44"/>
        </w:rPr>
        <w:t>RestTemplate</w:t>
      </w:r>
      <w:r>
        <w:t xml:space="preserve">, </w:t>
      </w:r>
      <w:r>
        <w:rPr>
          <w:rStyle w:val="44"/>
        </w:rPr>
        <w:t>WebClient</w:t>
      </w:r>
      <w:r>
        <w:t>)</w:t>
      </w:r>
    </w:p>
    <w:p w14:paraId="68C8A45D">
      <w:pPr>
        <w:pStyle w:val="85"/>
        <w:keepNext w:val="0"/>
        <w:keepLines w:val="0"/>
        <w:widowControl/>
        <w:suppressLineNumbers w:val="0"/>
        <w:ind w:left="720"/>
      </w:pPr>
      <w:r>
        <w:t>Or Eureka + Spring Cloud Gateway (for service discovery)</w:t>
      </w:r>
    </w:p>
    <w:p w14:paraId="00AC7C7F">
      <w:pPr>
        <w:pStyle w:val="4"/>
        <w:keepNext w:val="0"/>
        <w:keepLines w:val="0"/>
        <w:widowControl/>
        <w:suppressLineNumbers w:val="0"/>
      </w:pPr>
      <w:r>
        <w:t xml:space="preserve">3. </w:t>
      </w:r>
      <w:r>
        <w:rPr>
          <w:rStyle w:val="92"/>
          <w:b/>
          <w:bCs/>
        </w:rPr>
        <w:t>Add Swagger to product-service</w:t>
      </w:r>
    </w:p>
    <w:p w14:paraId="4C5E1BE8">
      <w:pPr>
        <w:pStyle w:val="85"/>
        <w:keepNext w:val="0"/>
        <w:keepLines w:val="0"/>
        <w:widowControl/>
        <w:suppressLineNumbers w:val="0"/>
      </w:pPr>
      <w:r>
        <w:t>So both services have documented/testable APIs</w:t>
      </w:r>
    </w:p>
    <w:p w14:paraId="55099510">
      <w:pPr>
        <w:pStyle w:val="4"/>
        <w:keepNext w:val="0"/>
        <w:keepLines w:val="0"/>
        <w:widowControl/>
        <w:numPr>
          <w:ilvl w:val="0"/>
          <w:numId w:val="13"/>
        </w:numPr>
        <w:suppressLineNumbers w:val="0"/>
      </w:pPr>
      <w:r>
        <w:t xml:space="preserve">⚙️ </w:t>
      </w:r>
      <w:r>
        <w:rPr>
          <w:rStyle w:val="92"/>
          <w:b/>
          <w:bCs/>
        </w:rPr>
        <w:t>Centralize config using Spring Cloud Config</w:t>
      </w:r>
      <w:r>
        <w:t xml:space="preserve"> (optional for scale</w:t>
      </w:r>
    </w:p>
    <w:p w14:paraId="51A87C85">
      <w:pPr>
        <w:pStyle w:val="85"/>
        <w:keepNext w:val="0"/>
        <w:keepLines w:val="0"/>
        <w:widowControl/>
        <w:suppressLineNumbers w:val="0"/>
        <w:ind w:left="720"/>
      </w:pPr>
      <w:r>
        <w:t>Add JWT validation filter (</w:t>
      </w:r>
      <w:r>
        <w:rPr>
          <w:rStyle w:val="44"/>
        </w:rPr>
        <w:t>OncePerRequestFilter</w:t>
      </w:r>
      <w:r>
        <w:t>)</w:t>
      </w:r>
    </w:p>
    <w:p w14:paraId="7034277B">
      <w:pPr>
        <w:pStyle w:val="85"/>
        <w:keepNext w:val="0"/>
        <w:keepLines w:val="0"/>
        <w:widowControl/>
        <w:suppressLineNumbers w:val="0"/>
        <w:ind w:left="720"/>
      </w:pPr>
      <w:r>
        <w:rPr>
          <w:rStyle w:val="44"/>
        </w:rPr>
        <w:t>product-service</w:t>
      </w:r>
      <w:r>
        <w:t xml:space="preserve"> from </w:t>
      </w:r>
      <w:r>
        <w:rPr>
          <w:rStyle w:val="44"/>
        </w:rPr>
        <w:t>user-service</w:t>
      </w:r>
    </w:p>
    <w:p w14:paraId="1FFC5926">
      <w:pPr>
        <w:pStyle w:val="85"/>
        <w:keepNext w:val="0"/>
        <w:keepLines w:val="0"/>
        <w:widowControl/>
        <w:suppressLineNumbers w:val="0"/>
        <w:ind w:left="720"/>
      </w:pPr>
      <w:r>
        <w:rPr>
          <w:rStyle w:val="44"/>
        </w:rPr>
        <w:t>product-service</w:t>
      </w:r>
      <w:r>
        <w:t xml:space="preserve"> to </w:t>
      </w:r>
      <w:r>
        <w:rPr>
          <w:rStyle w:val="44"/>
        </w:rPr>
        <w:t>docker-compose.yml</w:t>
      </w:r>
    </w:p>
    <w:p w14:paraId="44AA9175">
      <w:pPr>
        <w:pStyle w:val="85"/>
        <w:keepNext w:val="0"/>
        <w:keepLines w:val="0"/>
        <w:widowControl/>
        <w:suppressLineNumbers w:val="0"/>
        <w:ind w:left="720"/>
        <w:rPr>
          <w:rFonts w:hint="eastAsia" w:ascii="SimSun" w:hAnsi="SimSun" w:eastAsia="SimSun" w:cs="SimSun"/>
          <w:sz w:val="24"/>
        </w:rPr>
      </w:pPr>
      <w:r>
        <w:t>⚙️ Build CI/CD using GitHub Actions or Jenkins</w:t>
      </w:r>
    </w:p>
    <w:p w14:paraId="26C2943F">
      <w:pPr>
        <w:pStyle w:val="85"/>
        <w:keepNext w:val="0"/>
        <w:keepLines w:val="0"/>
        <w:widowControl/>
        <w:suppressLineNumbers w:val="0"/>
      </w:pPr>
      <w:r>
        <w:t>✅ Add role-based access control (e.g., USER vs ADMIN).</w:t>
      </w:r>
    </w:p>
    <w:p w14:paraId="0BEB5584">
      <w:pPr>
        <w:pStyle w:val="85"/>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Docker-compose integration for Swagger test</w:t>
      </w:r>
    </w:p>
    <w:p w14:paraId="1BEBB94E">
      <w:pPr>
        <w:pStyle w:val="8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Pre-generated sample JWT token and usage doc</w:t>
      </w:r>
    </w:p>
    <w:p w14:paraId="0848DC62">
      <w:pPr>
        <w:pStyle w:val="8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Integration testing via Postman collection or curl</w:t>
      </w:r>
    </w:p>
    <w:p w14:paraId="58CF8BE5">
      <w:pPr>
        <w:pStyle w:val="85"/>
        <w:keepNext w:val="0"/>
        <w:keepLines w:val="0"/>
        <w:widowControl/>
        <w:suppressLineNumbers w:val="0"/>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14:paraId="644EFCE2">
      <w:pPr>
        <w:pStyle w:val="85"/>
        <w:keepNext w:val="0"/>
        <w:keepLines w:val="0"/>
        <w:widowControl/>
        <w:suppressLineNumbers w:val="0"/>
        <w:rPr>
          <w:rFonts w:hint="eastAsia" w:ascii="SimSun" w:hAnsi="SimSun" w:eastAsia="SimSun" w:cs="SimSun"/>
          <w:sz w:val="24"/>
        </w:rPr>
      </w:pPr>
    </w:p>
    <w:p w14:paraId="005C731D">
      <w:pPr>
        <w:pStyle w:val="85"/>
        <w:keepNext w:val="0"/>
        <w:keepLines w:val="0"/>
        <w:widowControl/>
        <w:suppressLineNumbers w:val="0"/>
        <w:rPr>
          <w:rFonts w:hint="eastAsia" w:ascii="SimSun" w:hAnsi="SimSun" w:eastAsia="SimSun" w:cs="SimSun"/>
          <w:sz w:val="24"/>
        </w:rPr>
      </w:pPr>
    </w:p>
    <w:p w14:paraId="5DE01E59">
      <w:pPr>
        <w:pStyle w:val="85"/>
        <w:keepNext w:val="0"/>
        <w:keepLines w:val="0"/>
        <w:widowControl/>
        <w:suppressLineNumbers w:val="0"/>
      </w:pPr>
      <w:r>
        <w:rPr>
          <w:rStyle w:val="44"/>
        </w:rPr>
        <w:t>Jenkinsfile</w:t>
      </w:r>
      <w:r>
        <w:t xml:space="preserve"> for CI/CD</w:t>
      </w:r>
    </w:p>
    <w:p w14:paraId="5AEFBB1B">
      <w:pPr>
        <w:pStyle w:val="8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GitHub Actions workflow</w:t>
      </w:r>
    </w:p>
    <w:p w14:paraId="14AAB28D">
      <w:pPr>
        <w:pStyle w:val="8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Or deploy on EC2/Kubernetes</w:t>
      </w:r>
    </w:p>
    <w:p w14:paraId="46053470">
      <w:pPr>
        <w:pStyle w:val="85"/>
        <w:keepNext w:val="0"/>
        <w:keepLines w:val="0"/>
        <w:widowControl/>
        <w:suppressLineNumbers w:val="0"/>
        <w:ind w:firstLine="720" w:firstLineChars="300"/>
        <w:rPr>
          <w:rFonts w:hint="default"/>
        </w:rPr>
      </w:pPr>
      <w:r>
        <w:rPr>
          <w:rFonts w:hint="default"/>
        </w:rPr>
        <w:t>git</w:t>
      </w:r>
    </w:p>
    <w:p w14:paraId="7155CB98">
      <w:pPr>
        <w:rPr>
          <w:rFonts w:hint="default"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r>
        <w:rPr>
          <w:rFonts w:hint="default" w:ascii="SimSun" w:hAnsi="SimSun" w:eastAsia="SimSun" w:cs="SimSun"/>
          <w:sz w:val="24"/>
        </w:rPr>
        <w:t>Kafka, rabbitmq</w:t>
      </w:r>
      <w:r>
        <w:rPr>
          <w:rFonts w:hint="default" w:ascii="SimSun" w:hAnsi="SimSun" w:eastAsia="SimSun" w:cs="SimSun"/>
          <w:sz w:val="24"/>
        </w:rPr>
        <w:br w:type="textWrapping"/>
      </w:r>
      <w:r>
        <w:rPr>
          <w:rFonts w:hint="default" w:ascii="SimSun" w:hAnsi="SimSun" w:eastAsia="SimSun" w:cs="SimSun"/>
          <w:sz w:val="24"/>
        </w:rPr>
        <w:t>oauth,spring security</w:t>
      </w:r>
      <w:r>
        <w:rPr>
          <w:rFonts w:hint="default" w:ascii="SimSun" w:hAnsi="SimSun" w:eastAsia="SimSun" w:cs="SimSun"/>
          <w:sz w:val="24"/>
        </w:rPr>
        <w:br w:type="textWrapping"/>
      </w:r>
      <w:r>
        <w:rPr>
          <w:rFonts w:hint="default" w:ascii="SimSun" w:hAnsi="SimSun" w:eastAsia="SimSun" w:cs="SimSun"/>
          <w:sz w:val="24"/>
        </w:rPr>
        <w:t>front end</w:t>
      </w:r>
      <w:r>
        <w:rPr>
          <w:rFonts w:hint="default" w:ascii="SimSun" w:hAnsi="SimSun" w:eastAsia="SimSun" w:cs="SimSun"/>
          <w:sz w:val="24"/>
        </w:rPr>
        <w:br w:type="textWrapping"/>
      </w:r>
      <w:r>
        <w:rPr>
          <w:rFonts w:hint="default" w:ascii="SimSun" w:hAnsi="SimSun" w:eastAsia="SimSun" w:cs="SimSun"/>
          <w:sz w:val="24"/>
        </w:rPr>
        <w:br w:type="textWrapping"/>
      </w:r>
      <w:r>
        <w:rPr>
          <w:rFonts w:hint="default" w:ascii="SimSun" w:hAnsi="SimSun" w:eastAsia="SimSun" w:cs="SimSun"/>
          <w:sz w:val="24"/>
        </w:rPr>
        <w:t>event driven or data driven</w:t>
      </w:r>
    </w:p>
    <w:p w14:paraId="481593C8">
      <w:pPr>
        <w:rPr>
          <w:rFonts w:hint="default" w:ascii="SimSun" w:hAnsi="SimSun" w:eastAsia="SimSun" w:cs="SimSun"/>
          <w:sz w:val="24"/>
        </w:rPr>
      </w:pPr>
      <w:r>
        <w:rPr>
          <w:rFonts w:hint="default" w:ascii="SimSun" w:hAnsi="SimSun" w:eastAsia="SimSun" w:cs="SimSun"/>
          <w:sz w:val="24"/>
        </w:rPr>
        <w:t>logging,api gateway</w:t>
      </w:r>
    </w:p>
    <w:p w14:paraId="09D486F6">
      <w:pPr>
        <w:rPr>
          <w:rFonts w:hint="default" w:ascii="SimSun" w:hAnsi="SimSun" w:eastAsia="SimSun" w:cs="SimSun"/>
          <w:sz w:val="24"/>
        </w:rPr>
      </w:pPr>
    </w:p>
    <w:p w14:paraId="546A3EE9">
      <w:pPr>
        <w:rPr>
          <w:rFonts w:hint="default" w:ascii="SimSun" w:hAnsi="SimSun" w:eastAsia="SimSun" w:cs="SimSun"/>
          <w:sz w:val="24"/>
        </w:rPr>
      </w:pPr>
    </w:p>
    <w:p w14:paraId="30AF2851">
      <w:pPr>
        <w:pBdr>
          <w:bottom w:val="dotted" w:color="auto" w:sz="24" w:space="0"/>
        </w:pBdr>
        <w:rPr>
          <w:rFonts w:hint="default" w:ascii="SimSun" w:hAnsi="SimSun" w:eastAsia="SimSun" w:cs="SimSun"/>
          <w:sz w:val="24"/>
        </w:rPr>
      </w:pPr>
    </w:p>
    <w:p w14:paraId="6740FD5D">
      <w:pPr>
        <w:rPr>
          <w:rFonts w:hint="default" w:ascii="SimSun" w:hAnsi="SimSun" w:eastAsia="SimSun" w:cs="SimSun"/>
          <w:sz w:val="24"/>
        </w:rPr>
      </w:pPr>
    </w:p>
    <w:p w14:paraId="1C081864">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Formal training or certification on software engineering concepts and 2+ years applied experience</w:t>
      </w:r>
    </w:p>
    <w:p w14:paraId="5A4AF9B7">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 xml:space="preserve">Proficient with micro-services architecture, design patterns </w:t>
      </w:r>
    </w:p>
    <w:p w14:paraId="5FCBE49C">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 xml:space="preserve">Hands-on experience on Java, Spring boot, Kafka, Hibernate and SQL/NoSQL </w:t>
      </w:r>
    </w:p>
    <w:p w14:paraId="10C6D7D3">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Hands-on experience of implementing end to end solutions/products using Cloud technologies</w:t>
      </w:r>
    </w:p>
    <w:p w14:paraId="7DF62BD5">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 xml:space="preserve">Working proficiency in test/Behavior driven development and knowledge of testing frameworks like Mockito, Junit, Cucumber, etc. </w:t>
      </w:r>
    </w:p>
    <w:p w14:paraId="5198476D">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Hands-on experience with code repository, IDE, developmental toolsets and CI/CD pipelines</w:t>
      </w:r>
    </w:p>
    <w:p w14:paraId="11091723">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 xml:space="preserve">Agile software development experience </w:t>
      </w:r>
    </w:p>
    <w:p w14:paraId="2292EEB7">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Good communication skills, interpersonal skills and self-driven</w:t>
      </w:r>
    </w:p>
    <w:p w14:paraId="0EE3D86C">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Knowledge of industry-wide technology trends and best practices</w:t>
      </w:r>
    </w:p>
    <w:p w14:paraId="0A918410">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Ability to work in large, collaborative teams to achieve organizational goals</w:t>
      </w:r>
    </w:p>
    <w:p w14:paraId="2AE6B5EE">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280" w:afterAutospacing="0"/>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Passionate about learning and building an innovative culture</w:t>
      </w:r>
    </w:p>
    <w:p w14:paraId="142A8E94">
      <w:pPr>
        <w:keepNext w:val="0"/>
        <w:keepLines w:val="0"/>
        <w:widowControl/>
        <w:suppressLineNumbers w:val="0"/>
        <w:spacing w:after="240" w:afterAutospacing="0"/>
        <w:jc w:val="left"/>
      </w:pPr>
      <w:r>
        <w:rPr>
          <w:rStyle w:val="92"/>
          <w:rFonts w:hint="default" w:ascii="Helvetica Neue" w:hAnsi="Helvetica Neue" w:eastAsia="Helvetica Neue" w:cs="Helvetica Neue"/>
          <w:b/>
          <w:bCs/>
          <w:i w:val="0"/>
          <w:iCs w:val="0"/>
          <w:caps w:val="0"/>
          <w:spacing w:val="0"/>
          <w:kern w:val="0"/>
          <w:sz w:val="28"/>
          <w:szCs w:val="28"/>
          <w:vertAlign w:val="baseline"/>
          <w:lang w:val="en-US" w:eastAsia="zh-CN" w:bidi="ar"/>
        </w:rPr>
        <w:t>Preferred Qualifications, Capabilities, And Skills</w:t>
      </w:r>
    </w:p>
    <w:p w14:paraId="55EDE407">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Developer or Solutions Architect Level AWS Certification</w:t>
      </w:r>
    </w:p>
    <w:p w14:paraId="126798BA">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Experience with any of these Observability tools: Splunk, Datadog, Dynatrace, or Grafana</w:t>
      </w:r>
    </w:p>
    <w:p w14:paraId="693DEDA4">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Experience with databases like AWS CockroachDB, MongoDB</w:t>
      </w:r>
    </w:p>
    <w:p w14:paraId="5847C87A">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Familiarity with modern front-end technologies</w:t>
      </w:r>
    </w:p>
    <w:p w14:paraId="48391C0D">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Experience writing agile user stories</w:t>
      </w:r>
    </w:p>
    <w:p w14:paraId="22145DF9">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Ability to explain technical solutions to both engineering and non-technical stakeholders</w:t>
      </w:r>
    </w:p>
    <w:p w14:paraId="63900F25">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Working experience with large data sets and financial industry preferred</w:t>
      </w:r>
    </w:p>
    <w:p w14:paraId="35D3342D">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ascii="Helvetica Neue" w:hAnsi="Helvetica Neue" w:eastAsia="Helvetica Neue" w:cs="Helvetica Neue"/>
          <w:sz w:val="28"/>
          <w:szCs w:val="28"/>
        </w:rPr>
      </w:pPr>
    </w:p>
    <w:p w14:paraId="0F9939AB">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ascii="Helvetica Neue" w:hAnsi="Helvetica Neue" w:eastAsia="Helvetica Neue" w:cs="Helvetica Neue"/>
          <w:sz w:val="28"/>
          <w:szCs w:val="28"/>
        </w:rPr>
      </w:pPr>
    </w:p>
    <w:p w14:paraId="21710E92">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ascii="Helvetica Neue" w:hAnsi="Helvetica Neue" w:eastAsia="Helvetica Neue" w:cs="Helvetica Neue"/>
          <w:sz w:val="28"/>
          <w:szCs w:val="28"/>
        </w:rPr>
      </w:pPr>
    </w:p>
    <w:p w14:paraId="1CD8E709">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ascii="Helvetica Neue" w:hAnsi="Helvetica Neue" w:eastAsia="Helvetica Neue" w:cs="Helvetica Neue"/>
          <w:sz w:val="28"/>
          <w:szCs w:val="28"/>
        </w:rPr>
      </w:pPr>
    </w:p>
    <w:p w14:paraId="3F63EB75">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ascii="Helvetica Neue" w:hAnsi="Helvetica Neue" w:eastAsia="Helvetica Neue" w:cs="Helvetica Neue"/>
          <w:sz w:val="28"/>
          <w:szCs w:val="28"/>
        </w:rPr>
      </w:pPr>
    </w:p>
    <w:p w14:paraId="0061394D">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Fluency and Specialization with at least two modern languages such as Java, C++, Python or C# including object-oriented design</w:t>
      </w:r>
    </w:p>
    <w:p w14:paraId="3FF2B04B">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Experience in building products using micro-services oriented architecture and extensible REST APIs</w:t>
      </w:r>
    </w:p>
    <w:p w14:paraId="5A0540E5">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Experience building the architecture and design (architecture, design patterns, reliability, and scaling) of new and current systems</w:t>
      </w:r>
    </w:p>
    <w:p w14:paraId="697A8E76">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Experience with continuous delivery and infrastructure as code</w:t>
      </w:r>
    </w:p>
    <w:p w14:paraId="61A34BFA">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Fluency in DevOps Concepts, Cloud Architecture, and Azure DevOps Operational Framework</w:t>
      </w:r>
    </w:p>
    <w:p w14:paraId="4A4C0EAB">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Experience in leveraging PowerShell scripting</w:t>
      </w:r>
    </w:p>
    <w:p w14:paraId="2F8E97D8">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Experience in existing Operational Portals such as Azure Portal</w:t>
      </w:r>
    </w:p>
    <w:p w14:paraId="42B32BBB">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Experience with application monitoring tools and performance assessments</w:t>
      </w:r>
    </w:p>
    <w:p w14:paraId="2472FB53">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Experience in Datacenter structure, capabilities, and offerings, including the Azure platform, and its native services</w:t>
      </w:r>
    </w:p>
    <w:p w14:paraId="407621EE">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Experience in security protocols and products: Understanding of Active Directory, Windows Authentication, SAML, OAuth</w:t>
      </w:r>
    </w:p>
    <w:p w14:paraId="6D661D69">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Experience in Azure Network (Subscription, Security zoning, etc.)</w:t>
      </w:r>
    </w:p>
    <w:p w14:paraId="7EF8FDF2">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Experience in Genesis</w:t>
      </w:r>
    </w:p>
    <w:p w14:paraId="1F53186E">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In-depth knowledge of CS data structures and algorithms</w:t>
      </w:r>
    </w:p>
    <w:p w14:paraId="7B7C0370">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Strong problem-solving ability</w:t>
      </w:r>
    </w:p>
    <w:p w14:paraId="1E944A6C">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Ability to excel in a fast-paced, startup-like environment</w:t>
      </w:r>
    </w:p>
    <w:p w14:paraId="0886A97C">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firstLine="0"/>
        <w:textAlignment w:val="baseline"/>
        <w:rPr>
          <w:rFonts w:hint="default" w:ascii="Helvetica Neue" w:hAnsi="Helvetica Neue" w:eastAsia="Helvetica Neue" w:cs="Helvetica Neue"/>
          <w:sz w:val="28"/>
          <w:szCs w:val="28"/>
        </w:rPr>
      </w:pPr>
      <w:r>
        <w:rPr>
          <w:rFonts w:hint="default" w:ascii="Helvetica Neue" w:hAnsi="Helvetica Neue" w:eastAsia="Helvetica Neue" w:cs="Helvetica Neue"/>
          <w:i w:val="0"/>
          <w:iCs w:val="0"/>
          <w:caps w:val="0"/>
          <w:spacing w:val="0"/>
          <w:sz w:val="28"/>
          <w:szCs w:val="28"/>
          <w:vertAlign w:val="baseline"/>
        </w:rPr>
        <w:t>Knowledge of developer tooling across the software development life cycle (task management, source code, building, deployment, operations, real-time communication)</w:t>
      </w:r>
    </w:p>
    <w:p w14:paraId="55B2E47D">
      <w:pPr>
        <w:rPr>
          <w:rFonts w:hint="default" w:ascii="SimSun" w:hAnsi="SimSun" w:eastAsia="SimSun" w:cs="SimSun"/>
          <w:sz w:val="24"/>
        </w:rPr>
      </w:pPr>
    </w:p>
    <w:p w14:paraId="2BF02B01">
      <w:pPr>
        <w:rPr>
          <w:rFonts w:hint="default" w:ascii="SimSun" w:hAnsi="SimSun" w:eastAsia="SimSun" w:cs="SimSun"/>
          <w:sz w:val="24"/>
        </w:rPr>
      </w:pPr>
    </w:p>
    <w:p w14:paraId="61B62AF8">
      <w:pPr>
        <w:rPr>
          <w:rFonts w:hint="default" w:ascii="SimSun" w:hAnsi="SimSun" w:eastAsia="SimSun" w:cs="SimSun"/>
          <w:sz w:val="24"/>
        </w:rPr>
      </w:pPr>
    </w:p>
    <w:p w14:paraId="6F399DFB">
      <w:pPr>
        <w:rPr>
          <w:rFonts w:hint="default" w:ascii="SimSun" w:hAnsi="SimSun" w:eastAsia="SimSun" w:cs="SimSun"/>
          <w:sz w:val="24"/>
        </w:rPr>
      </w:pPr>
    </w:p>
    <w:p w14:paraId="77D532FA">
      <w:pPr>
        <w:rPr>
          <w:rFonts w:hint="default" w:ascii="SimSun" w:hAnsi="SimSun" w:eastAsia="SimSun" w:cs="SimSun"/>
          <w:sz w:val="24"/>
        </w:rPr>
      </w:pPr>
    </w:p>
    <w:p w14:paraId="34425E4F">
      <w:pPr>
        <w:rPr>
          <w:rFonts w:hint="default" w:ascii="SimSun" w:hAnsi="SimSun" w:eastAsia="SimSun" w:cs="SimSun"/>
          <w:sz w:val="24"/>
        </w:rPr>
      </w:pPr>
    </w:p>
    <w:p w14:paraId="6C6D21FD">
      <w:pPr>
        <w:rPr>
          <w:rFonts w:hint="default" w:ascii="SimSun" w:hAnsi="SimSun" w:eastAsia="SimSun" w:cs="SimSun"/>
          <w:sz w:val="24"/>
        </w:rPr>
      </w:pPr>
    </w:p>
    <w:p w14:paraId="395C1519">
      <w:pPr>
        <w:rPr>
          <w:rFonts w:hint="default" w:ascii="SimSun" w:hAnsi="SimSun" w:eastAsia="SimSun"/>
          <w:sz w:val="24"/>
        </w:rPr>
      </w:pPr>
      <w:r>
        <w:rPr>
          <w:rFonts w:hint="default" w:ascii="SimSun" w:hAnsi="SimSun" w:eastAsia="SimSun"/>
          <w:sz w:val="24"/>
        </w:rPr>
        <w:t>./mvnw clean package</w:t>
      </w:r>
    </w:p>
    <w:p w14:paraId="7B8937E6">
      <w:pPr>
        <w:rPr>
          <w:rFonts w:hint="default" w:ascii="SimSun" w:hAnsi="SimSun" w:eastAsia="SimSun"/>
          <w:sz w:val="24"/>
        </w:rPr>
      </w:pPr>
      <w:r>
        <w:rPr>
          <w:rFonts w:hint="default" w:ascii="SimSun" w:hAnsi="SimSun" w:eastAsia="SimSun"/>
          <w:sz w:val="24"/>
        </w:rPr>
        <w:t>docker-compose down -v</w:t>
      </w:r>
    </w:p>
    <w:p w14:paraId="68B20D8A">
      <w:pPr>
        <w:rPr>
          <w:rFonts w:hint="default" w:ascii="SimSun" w:hAnsi="SimSun" w:eastAsia="SimSun"/>
          <w:sz w:val="24"/>
        </w:rPr>
      </w:pPr>
      <w:r>
        <w:rPr>
          <w:rFonts w:hint="default" w:ascii="SimSun" w:hAnsi="SimSun" w:eastAsia="SimSun"/>
          <w:sz w:val="24"/>
        </w:rPr>
        <w:t>docker-compose up --build</w:t>
      </w:r>
    </w:p>
    <w:p w14:paraId="0C45D1B4">
      <w:pPr>
        <w:rPr>
          <w:rFonts w:hint="default" w:ascii="SimSun" w:hAnsi="SimSun" w:eastAsia="SimSun"/>
          <w:sz w:val="24"/>
        </w:rPr>
      </w:pPr>
    </w:p>
    <w:p w14:paraId="25CD19CD">
      <w:pPr>
        <w:rPr>
          <w:rFonts w:hint="default" w:ascii="SimSun" w:hAnsi="SimSun" w:eastAsia="SimSun"/>
          <w:sz w:val="24"/>
        </w:rPr>
      </w:pPr>
    </w:p>
    <w:p w14:paraId="5B776C64">
      <w:pPr>
        <w:rPr>
          <w:rFonts w:hint="default" w:ascii="SimSun" w:hAnsi="SimSun" w:eastAsia="SimSun"/>
          <w:sz w:val="24"/>
        </w:rPr>
      </w:pP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600"/>
        <w:gridCol w:w="1397"/>
      </w:tblGrid>
      <w:tr w14:paraId="013303A8">
        <w:trPr>
          <w:tblHeader/>
          <w:tblCellSpacing w:w="15" w:type="dxa"/>
        </w:trPr>
        <w:tc>
          <w:tcPr>
            <w:tcW w:w="0" w:type="auto"/>
            <w:shd w:val="clear" w:color="auto" w:fill="auto"/>
            <w:vAlign w:val="center"/>
          </w:tcPr>
          <w:p w14:paraId="38852250">
            <w:pPr>
              <w:keepNext w:val="0"/>
              <w:keepLines w:val="0"/>
              <w:widowControl/>
              <w:suppressLineNumbers w:val="0"/>
              <w:jc w:val="center"/>
              <w:rPr>
                <w:b/>
                <w:bCs/>
              </w:rPr>
            </w:pPr>
            <w:r>
              <w:rPr>
                <w:rFonts w:ascii="SimSun" w:hAnsi="SimSun" w:eastAsia="SimSun" w:cs="SimSun"/>
                <w:b/>
                <w:bCs/>
                <w:kern w:val="0"/>
                <w:sz w:val="24"/>
                <w:szCs w:val="24"/>
                <w:lang w:val="en-US" w:eastAsia="zh-CN" w:bidi="ar"/>
              </w:rPr>
              <w:t>API Gateway URL</w:t>
            </w:r>
          </w:p>
        </w:tc>
        <w:tc>
          <w:tcPr>
            <w:tcW w:w="0" w:type="auto"/>
            <w:shd w:val="clear" w:color="auto" w:fill="auto"/>
            <w:vAlign w:val="center"/>
          </w:tcPr>
          <w:p w14:paraId="6B92B35A">
            <w:pPr>
              <w:keepNext w:val="0"/>
              <w:keepLines w:val="0"/>
              <w:widowControl/>
              <w:suppressLineNumbers w:val="0"/>
              <w:jc w:val="center"/>
              <w:rPr>
                <w:b/>
                <w:bCs/>
              </w:rPr>
            </w:pPr>
            <w:r>
              <w:rPr>
                <w:rFonts w:ascii="SimSun" w:hAnsi="SimSun" w:eastAsia="SimSun" w:cs="SimSun"/>
                <w:b/>
                <w:bCs/>
                <w:kern w:val="0"/>
                <w:sz w:val="24"/>
                <w:szCs w:val="24"/>
                <w:lang w:val="en-US" w:eastAsia="zh-CN" w:bidi="ar"/>
              </w:rPr>
              <w:t>What It Does</w:t>
            </w:r>
          </w:p>
        </w:tc>
      </w:tr>
      <w:tr w14:paraId="442C33A9">
        <w:trPr>
          <w:tblCellSpacing w:w="15" w:type="dxa"/>
        </w:trPr>
        <w:tc>
          <w:tcPr>
            <w:tcW w:w="0" w:type="auto"/>
            <w:shd w:val="clear" w:color="auto" w:fill="auto"/>
            <w:vAlign w:val="center"/>
          </w:tcPr>
          <w:p w14:paraId="73C52452">
            <w:pPr>
              <w:keepNext w:val="0"/>
              <w:keepLines w:val="0"/>
              <w:widowControl/>
              <w:suppressLineNumbers w:val="0"/>
              <w:jc w:val="left"/>
            </w:pPr>
            <w:r>
              <w:rPr>
                <w:rStyle w:val="44"/>
                <w:rFonts w:ascii="SimSun" w:hAnsi="SimSun" w:eastAsia="SimSun" w:cs="SimSun"/>
                <w:kern w:val="0"/>
                <w:sz w:val="24"/>
                <w:szCs w:val="24"/>
                <w:lang w:val="en-US" w:eastAsia="zh-CN" w:bidi="ar"/>
              </w:rPr>
              <w:t>http://localhost:8085/userservice/api/users</w:t>
            </w:r>
          </w:p>
        </w:tc>
        <w:tc>
          <w:tcPr>
            <w:tcW w:w="0" w:type="auto"/>
            <w:shd w:val="clear" w:color="auto" w:fill="auto"/>
            <w:vAlign w:val="center"/>
          </w:tcPr>
          <w:p w14:paraId="28D2578E">
            <w:pPr>
              <w:rPr>
                <w:rFonts w:hint="eastAsia" w:ascii="SimSun"/>
                <w:sz w:val="24"/>
                <w:szCs w:val="24"/>
              </w:rPr>
            </w:pPr>
          </w:p>
        </w:tc>
      </w:tr>
      <w:tr w14:paraId="19E06448">
        <w:trPr>
          <w:tblCellSpacing w:w="15" w:type="dxa"/>
        </w:trPr>
        <w:tc>
          <w:tcPr>
            <w:tcW w:w="0" w:type="auto"/>
            <w:shd w:val="clear" w:color="auto" w:fill="auto"/>
            <w:vAlign w:val="center"/>
          </w:tcPr>
          <w:p w14:paraId="5C82E1CD">
            <w:pPr>
              <w:keepNext w:val="0"/>
              <w:keepLines w:val="0"/>
              <w:widowControl/>
              <w:suppressLineNumbers w:val="0"/>
              <w:jc w:val="left"/>
            </w:pPr>
            <w:r>
              <w:rPr>
                <w:rStyle w:val="44"/>
                <w:rFonts w:ascii="SimSun" w:hAnsi="SimSun" w:eastAsia="SimSun" w:cs="SimSun"/>
                <w:kern w:val="0"/>
                <w:sz w:val="24"/>
                <w:szCs w:val="24"/>
                <w:lang w:val="en-US" w:eastAsia="zh-CN" w:bidi="ar"/>
              </w:rPr>
              <w:t>http://localhost:8085/userservice/api/users/login</w:t>
            </w:r>
          </w:p>
        </w:tc>
        <w:tc>
          <w:tcPr>
            <w:tcW w:w="0" w:type="auto"/>
            <w:shd w:val="clear" w:color="auto" w:fill="auto"/>
            <w:vAlign w:val="center"/>
          </w:tcPr>
          <w:p w14:paraId="2F2813B5">
            <w:pPr>
              <w:rPr>
                <w:rFonts w:hint="eastAsia" w:ascii="SimSun"/>
                <w:sz w:val="24"/>
                <w:szCs w:val="24"/>
              </w:rPr>
            </w:pPr>
          </w:p>
        </w:tc>
      </w:tr>
      <w:tr w14:paraId="168CD0EE">
        <w:trPr>
          <w:tblCellSpacing w:w="15" w:type="dxa"/>
        </w:trPr>
        <w:tc>
          <w:tcPr>
            <w:tcW w:w="0" w:type="auto"/>
            <w:shd w:val="clear" w:color="auto" w:fill="auto"/>
            <w:vAlign w:val="center"/>
          </w:tcPr>
          <w:p w14:paraId="7F4D4B69">
            <w:pPr>
              <w:keepNext w:val="0"/>
              <w:keepLines w:val="0"/>
              <w:widowControl/>
              <w:suppressLineNumbers w:val="0"/>
              <w:jc w:val="left"/>
            </w:pPr>
            <w:r>
              <w:rPr>
                <w:rStyle w:val="44"/>
                <w:rFonts w:ascii="SimSun" w:hAnsi="SimSun" w:eastAsia="SimSun" w:cs="SimSun"/>
                <w:kern w:val="0"/>
                <w:sz w:val="24"/>
                <w:szCs w:val="24"/>
                <w:lang w:val="en-US" w:eastAsia="zh-CN" w:bidi="ar"/>
              </w:rPr>
              <w:t>http://localhost:8085/userservice/api/users/register</w:t>
            </w:r>
          </w:p>
        </w:tc>
        <w:tc>
          <w:tcPr>
            <w:tcW w:w="0" w:type="auto"/>
            <w:shd w:val="clear" w:color="auto" w:fill="auto"/>
            <w:vAlign w:val="center"/>
          </w:tcPr>
          <w:p w14:paraId="36E835A8">
            <w:pPr>
              <w:rPr>
                <w:rFonts w:hint="eastAsia" w:ascii="SimSun"/>
                <w:sz w:val="24"/>
                <w:szCs w:val="24"/>
              </w:rPr>
            </w:pPr>
          </w:p>
        </w:tc>
      </w:tr>
      <w:tr w14:paraId="50A2ED4C">
        <w:trPr>
          <w:tblCellSpacing w:w="15" w:type="dxa"/>
        </w:trPr>
        <w:tc>
          <w:tcPr>
            <w:tcW w:w="0" w:type="auto"/>
            <w:shd w:val="clear" w:color="auto" w:fill="auto"/>
            <w:vAlign w:val="center"/>
          </w:tcPr>
          <w:p w14:paraId="365B249F">
            <w:pPr>
              <w:keepNext w:val="0"/>
              <w:keepLines w:val="0"/>
              <w:widowControl/>
              <w:suppressLineNumbers w:val="0"/>
              <w:jc w:val="left"/>
            </w:pPr>
            <w:r>
              <w:rPr>
                <w:rStyle w:val="44"/>
                <w:rFonts w:ascii="SimSun" w:hAnsi="SimSun" w:eastAsia="SimSun" w:cs="SimSun"/>
                <w:kern w:val="0"/>
                <w:sz w:val="24"/>
                <w:szCs w:val="24"/>
                <w:lang w:val="en-US" w:eastAsia="zh-CN" w:bidi="ar"/>
              </w:rPr>
              <w:t>http://localhost:8085/userservice/api/users/email/{email}</w:t>
            </w:r>
          </w:p>
        </w:tc>
        <w:tc>
          <w:tcPr>
            <w:tcW w:w="0" w:type="auto"/>
            <w:shd w:val="clear" w:color="auto" w:fill="auto"/>
            <w:vAlign w:val="center"/>
          </w:tcPr>
          <w:p w14:paraId="7933225D">
            <w:pPr>
              <w:rPr>
                <w:rFonts w:hint="eastAsia" w:ascii="SimSun"/>
                <w:sz w:val="24"/>
                <w:szCs w:val="24"/>
              </w:rPr>
            </w:pPr>
          </w:p>
        </w:tc>
      </w:tr>
      <w:tr w14:paraId="6F72ED1F">
        <w:trPr>
          <w:tblCellSpacing w:w="15" w:type="dxa"/>
        </w:trPr>
        <w:tc>
          <w:tcPr>
            <w:tcW w:w="0" w:type="auto"/>
            <w:shd w:val="clear" w:color="auto" w:fill="auto"/>
            <w:vAlign w:val="center"/>
          </w:tcPr>
          <w:p w14:paraId="1BB89541">
            <w:pPr>
              <w:keepNext w:val="0"/>
              <w:keepLines w:val="0"/>
              <w:widowControl/>
              <w:suppressLineNumbers w:val="0"/>
              <w:jc w:val="left"/>
            </w:pPr>
            <w:r>
              <w:rPr>
                <w:rStyle w:val="44"/>
                <w:rFonts w:ascii="SimSun" w:hAnsi="SimSun" w:eastAsia="SimSun" w:cs="SimSun"/>
                <w:kern w:val="0"/>
                <w:sz w:val="24"/>
                <w:szCs w:val="24"/>
                <w:lang w:val="en-US" w:eastAsia="zh-CN" w:bidi="ar"/>
              </w:rPr>
              <w:t>http://localhost:8085/userservice/api/users/refresh-token</w:t>
            </w:r>
          </w:p>
        </w:tc>
        <w:tc>
          <w:tcPr>
            <w:tcW w:w="0" w:type="auto"/>
            <w:shd w:val="clear" w:color="auto" w:fill="auto"/>
            <w:vAlign w:val="center"/>
          </w:tcPr>
          <w:p w14:paraId="43DF336F">
            <w:pPr>
              <w:rPr>
                <w:rFonts w:hint="eastAsia" w:ascii="SimSun"/>
                <w:sz w:val="24"/>
                <w:szCs w:val="24"/>
              </w:rPr>
            </w:pPr>
          </w:p>
        </w:tc>
      </w:tr>
      <w:tr w14:paraId="64A43B0A">
        <w:trPr>
          <w:tblCellSpacing w:w="15" w:type="dxa"/>
        </w:trPr>
        <w:tc>
          <w:tcPr>
            <w:tcW w:w="0" w:type="auto"/>
            <w:shd w:val="clear" w:color="auto" w:fill="auto"/>
            <w:vAlign w:val="center"/>
          </w:tcPr>
          <w:p w14:paraId="216B9080">
            <w:pPr>
              <w:keepNext w:val="0"/>
              <w:keepLines w:val="0"/>
              <w:widowControl/>
              <w:suppressLineNumbers w:val="0"/>
              <w:jc w:val="left"/>
            </w:pPr>
            <w:r>
              <w:rPr>
                <w:rStyle w:val="44"/>
                <w:rFonts w:ascii="SimSun" w:hAnsi="SimSun" w:eastAsia="SimSun" w:cs="SimSun"/>
                <w:kern w:val="0"/>
                <w:sz w:val="24"/>
                <w:szCs w:val="24"/>
                <w:lang w:val="en-US" w:eastAsia="zh-CN" w:bidi="ar"/>
              </w:rPr>
              <w:t>http://localhost:8085/userservice/api/users/{id}</w:t>
            </w:r>
            <w:r>
              <w:rPr>
                <w:rFonts w:ascii="SimSun" w:hAnsi="SimSun" w:eastAsia="SimSun" w:cs="SimSun"/>
                <w:kern w:val="0"/>
                <w:sz w:val="24"/>
                <w:szCs w:val="24"/>
                <w:lang w:val="en-US" w:eastAsia="zh-CN" w:bidi="ar"/>
              </w:rPr>
              <w:t xml:space="preserve"> </w:t>
            </w:r>
            <w:r>
              <w:rPr>
                <w:rStyle w:val="31"/>
                <w:rFonts w:ascii="SimSun" w:hAnsi="SimSun" w:eastAsia="SimSun" w:cs="SimSun"/>
                <w:kern w:val="0"/>
                <w:sz w:val="24"/>
                <w:szCs w:val="24"/>
                <w:lang w:val="en-US" w:eastAsia="zh-CN" w:bidi="ar"/>
              </w:rPr>
              <w:t>(if implemented)</w:t>
            </w:r>
          </w:p>
        </w:tc>
        <w:tc>
          <w:tcPr>
            <w:tcW w:w="0" w:type="auto"/>
            <w:shd w:val="clear" w:color="auto" w:fill="auto"/>
            <w:vAlign w:val="center"/>
          </w:tcPr>
          <w:p w14:paraId="4A8E4ED5">
            <w:pPr>
              <w:rPr>
                <w:rFonts w:hint="eastAsia" w:ascii="SimSun"/>
                <w:sz w:val="24"/>
                <w:szCs w:val="24"/>
              </w:rPr>
            </w:pPr>
          </w:p>
        </w:tc>
      </w:tr>
    </w:tbl>
    <w:p w14:paraId="68F73706">
      <w:pPr>
        <w:rPr>
          <w:rFonts w:hint="default" w:ascii="SimSun" w:hAnsi="SimSun" w:eastAsia="SimSun"/>
          <w:sz w:val="24"/>
        </w:rPr>
      </w:pPr>
    </w:p>
    <w:p w14:paraId="5E06C2A7">
      <w:pPr>
        <w:rPr>
          <w:rFonts w:hint="default" w:ascii="SimSun" w:hAnsi="SimSun" w:eastAsia="SimSun"/>
          <w:sz w:val="24"/>
        </w:rPr>
      </w:pPr>
    </w:p>
    <w:p w14:paraId="7023163D">
      <w:pPr>
        <w:keepNext w:val="0"/>
        <w:keepLines w:val="0"/>
        <w:widowControl/>
        <w:suppressLineNumbers w:val="0"/>
        <w:jc w:val="left"/>
      </w:pPr>
      <w:r>
        <w:rPr>
          <w:rFonts w:hint="default" w:ascii="SimSun" w:hAnsi="SimSun" w:eastAsia="SimSun"/>
          <w:b/>
          <w:bCs/>
          <w:sz w:val="24"/>
        </w:rPr>
        <w:t>Gateway url</w:t>
      </w:r>
      <w:r>
        <w:rPr>
          <w:rFonts w:hint="default" w:ascii="SimSun" w:hAnsi="SimSun" w:eastAsia="SimSun"/>
          <w:sz w:val="24"/>
        </w:rPr>
        <w:t xml:space="preserve"> - </w:t>
      </w:r>
      <w:r>
        <w:rPr>
          <w:rFonts w:ascii="SimSun" w:hAnsi="SimSun" w:eastAsia="SimSun" w:cs="SimSun"/>
          <w:kern w:val="0"/>
          <w:sz w:val="24"/>
          <w:szCs w:val="24"/>
          <w:lang w:val="en-US" w:eastAsia="zh-CN" w:bidi="ar"/>
        </w:rPr>
        <w:t>http://localhost:8085/swagger-ui.html</w:t>
      </w:r>
    </w:p>
    <w:p w14:paraId="6EFA0333">
      <w:pPr>
        <w:rPr>
          <w:rFonts w:hint="default" w:ascii="SimSun" w:hAnsi="SimSun" w:eastAsia="SimSun"/>
          <w:sz w:val="24"/>
        </w:rPr>
      </w:pPr>
      <w:r>
        <w:rPr>
          <w:rFonts w:hint="default" w:ascii="SimSun" w:hAnsi="SimSun" w:eastAsia="SimSun"/>
          <w:sz w:val="24"/>
        </w:rPr>
        <w:fldChar w:fldCharType="begin"/>
      </w:r>
      <w:r>
        <w:rPr>
          <w:rFonts w:hint="default" w:ascii="SimSun" w:hAnsi="SimSun" w:eastAsia="SimSun"/>
          <w:sz w:val="24"/>
        </w:rPr>
        <w:instrText xml:space="preserve"> HYPERLINK "http://localhost:8085/product-service/v3/api-docs" </w:instrText>
      </w:r>
      <w:r>
        <w:rPr>
          <w:rFonts w:hint="default" w:ascii="SimSun" w:hAnsi="SimSun" w:eastAsia="SimSun"/>
          <w:sz w:val="24"/>
        </w:rPr>
        <w:fldChar w:fldCharType="separate"/>
      </w:r>
      <w:r>
        <w:rPr>
          <w:rStyle w:val="51"/>
          <w:rFonts w:hint="default" w:ascii="SimSun" w:hAnsi="SimSun" w:eastAsia="SimSun"/>
          <w:sz w:val="24"/>
        </w:rPr>
        <w:t>http://localhost:8085/product-service/v3/api-docs</w:t>
      </w:r>
      <w:r>
        <w:rPr>
          <w:rFonts w:hint="default" w:ascii="SimSun" w:hAnsi="SimSun" w:eastAsia="SimSun"/>
          <w:sz w:val="24"/>
        </w:rPr>
        <w:fldChar w:fldCharType="end"/>
      </w:r>
    </w:p>
    <w:p w14:paraId="2C7F6F60">
      <w:pPr>
        <w:rPr>
          <w:rFonts w:hint="default" w:ascii="SimSun" w:hAnsi="SimSun" w:eastAsia="SimSun"/>
          <w:sz w:val="24"/>
        </w:rPr>
      </w:pPr>
    </w:p>
    <w:p w14:paraId="02949622">
      <w:pPr>
        <w:rPr>
          <w:rFonts w:hint="default" w:ascii="SimSun" w:hAnsi="SimSun" w:eastAsia="SimSun"/>
          <w:sz w:val="24"/>
        </w:rPr>
      </w:pPr>
    </w:p>
    <w:p w14:paraId="0F361AD5">
      <w:pPr>
        <w:rPr>
          <w:rFonts w:hint="default" w:ascii="SimSun" w:hAnsi="SimSun" w:eastAsia="SimSun"/>
          <w:sz w:val="24"/>
        </w:rPr>
      </w:pPr>
    </w:p>
    <w:p w14:paraId="4AEEF6E9">
      <w:pPr>
        <w:rPr>
          <w:rFonts w:hint="default" w:ascii="SimSun" w:hAnsi="SimSun" w:eastAsia="SimSun"/>
          <w:sz w:val="24"/>
        </w:rPr>
      </w:pPr>
    </w:p>
    <w:p w14:paraId="197F0471">
      <w:pPr>
        <w:rPr>
          <w:rFonts w:hint="default" w:ascii="SimSun" w:hAnsi="SimSun" w:eastAsia="SimSun"/>
          <w:sz w:val="24"/>
        </w:rPr>
      </w:pPr>
      <w:r>
        <w:rPr>
          <w:rFonts w:hint="default" w:ascii="SimSun" w:hAnsi="SimSun" w:eastAsia="SimSun"/>
          <w:sz w:val="24"/>
        </w:rPr>
        <w:fldChar w:fldCharType="begin"/>
      </w:r>
      <w:r>
        <w:rPr>
          <w:rFonts w:hint="default" w:ascii="SimSun" w:hAnsi="SimSun" w:eastAsia="SimSun"/>
          <w:sz w:val="24"/>
        </w:rPr>
        <w:instrText xml:space="preserve"> HYPERLINK "https://youtu.be/l0FvnARfGKg?si=F3u5dHVdNUm0rhJ_" </w:instrText>
      </w:r>
      <w:r>
        <w:rPr>
          <w:rFonts w:hint="default" w:ascii="SimSun" w:hAnsi="SimSun" w:eastAsia="SimSun"/>
          <w:sz w:val="24"/>
        </w:rPr>
        <w:fldChar w:fldCharType="separate"/>
      </w:r>
      <w:r>
        <w:rPr>
          <w:rStyle w:val="51"/>
          <w:rFonts w:hint="default" w:ascii="SimSun" w:hAnsi="SimSun" w:eastAsia="SimSun"/>
          <w:sz w:val="24"/>
        </w:rPr>
        <w:t>https://youtu.be/l0FvnARfGKg?si=F3u5dHVdNUm0rhJ_</w:t>
      </w:r>
      <w:r>
        <w:rPr>
          <w:rFonts w:hint="default" w:ascii="SimSun" w:hAnsi="SimSun" w:eastAsia="SimSun"/>
          <w:sz w:val="24"/>
        </w:rPr>
        <w:fldChar w:fldCharType="end"/>
      </w:r>
    </w:p>
    <w:p w14:paraId="21159EAE">
      <w:pPr>
        <w:rPr>
          <w:rFonts w:hint="default" w:ascii="SimSun" w:hAnsi="SimSun" w:eastAsia="SimSun"/>
          <w:sz w:val="24"/>
        </w:rPr>
      </w:pPr>
    </w:p>
    <w:p w14:paraId="7F717168">
      <w:pPr>
        <w:rPr>
          <w:rFonts w:hint="default" w:ascii="SimSun" w:hAnsi="SimSun" w:eastAsia="SimSun"/>
          <w:sz w:val="24"/>
        </w:rPr>
      </w:pPr>
      <w:r>
        <w:rPr>
          <w:rFonts w:hint="default" w:ascii="SimSun" w:hAnsi="SimSun" w:eastAsia="SimSun"/>
          <w:sz w:val="24"/>
        </w:rPr>
        <w:fldChar w:fldCharType="begin"/>
      </w:r>
      <w:r>
        <w:rPr>
          <w:rFonts w:hint="default" w:ascii="SimSun" w:hAnsi="SimSun" w:eastAsia="SimSun"/>
          <w:sz w:val="24"/>
        </w:rPr>
        <w:instrText xml:space="preserve"> HYPERLINK "https://youtu.be/RYT08CaYq6A?si=P7QVM9jH3vK3_pQI" </w:instrText>
      </w:r>
      <w:r>
        <w:rPr>
          <w:rFonts w:hint="default" w:ascii="SimSun" w:hAnsi="SimSun" w:eastAsia="SimSun"/>
          <w:sz w:val="24"/>
        </w:rPr>
        <w:fldChar w:fldCharType="separate"/>
      </w:r>
      <w:r>
        <w:rPr>
          <w:rStyle w:val="51"/>
          <w:rFonts w:hint="default" w:ascii="SimSun" w:hAnsi="SimSun" w:eastAsia="SimSun"/>
          <w:sz w:val="24"/>
        </w:rPr>
        <w:t>https://youtu.be/RYT08CaYq6A?si=P7QVM9jH3vK3_pQI</w:t>
      </w:r>
      <w:r>
        <w:rPr>
          <w:rFonts w:hint="default" w:ascii="SimSun" w:hAnsi="SimSun" w:eastAsia="SimSun"/>
          <w:sz w:val="24"/>
        </w:rPr>
        <w:fldChar w:fldCharType="end"/>
      </w:r>
    </w:p>
    <w:p w14:paraId="5F304D50">
      <w:pPr>
        <w:rPr>
          <w:rFonts w:hint="default" w:ascii="SimSun" w:hAnsi="SimSun" w:eastAsia="SimSun"/>
          <w:sz w:val="24"/>
        </w:rPr>
      </w:pPr>
    </w:p>
    <w:p w14:paraId="75C2B7D3">
      <w:pPr>
        <w:rPr>
          <w:rFonts w:hint="default" w:ascii="SimSun" w:hAnsi="SimSun" w:eastAsia="SimSun"/>
          <w:sz w:val="24"/>
        </w:rPr>
      </w:pPr>
      <w:r>
        <w:rPr>
          <w:rFonts w:hint="default" w:ascii="SimSun" w:hAnsi="SimSun" w:eastAsia="SimSun"/>
          <w:sz w:val="24"/>
        </w:rPr>
        <w:fldChar w:fldCharType="begin"/>
      </w:r>
      <w:r>
        <w:rPr>
          <w:rFonts w:hint="default" w:ascii="SimSun" w:hAnsi="SimSun" w:eastAsia="SimSun"/>
          <w:sz w:val="24"/>
        </w:rPr>
        <w:instrText xml:space="preserve"> HYPERLINK "https://youtu.be/6l3ww3KOYes?si=wmM9o3TFZZcrLSEU" </w:instrText>
      </w:r>
      <w:r>
        <w:rPr>
          <w:rFonts w:hint="default" w:ascii="SimSun" w:hAnsi="SimSun" w:eastAsia="SimSun"/>
          <w:sz w:val="24"/>
        </w:rPr>
        <w:fldChar w:fldCharType="separate"/>
      </w:r>
      <w:r>
        <w:rPr>
          <w:rStyle w:val="51"/>
          <w:rFonts w:hint="default" w:ascii="SimSun" w:hAnsi="SimSun" w:eastAsia="SimSun"/>
          <w:sz w:val="24"/>
        </w:rPr>
        <w:t>https://youtu.be/6l3ww3KOYes?si=wmM9o3TFZZcrLSEU</w:t>
      </w:r>
      <w:r>
        <w:rPr>
          <w:rFonts w:hint="default" w:ascii="SimSun" w:hAnsi="SimSun" w:eastAsia="SimSun"/>
          <w:sz w:val="24"/>
        </w:rPr>
        <w:fldChar w:fldCharType="end"/>
      </w:r>
    </w:p>
    <w:p w14:paraId="64AADEE4">
      <w:pPr>
        <w:rPr>
          <w:rFonts w:hint="default" w:ascii="SimSun" w:hAnsi="SimSun" w:eastAsia="SimSun"/>
          <w:sz w:val="24"/>
        </w:rPr>
      </w:pPr>
    </w:p>
    <w:p w14:paraId="1AA4374C">
      <w:pPr>
        <w:rPr>
          <w:rFonts w:hint="default" w:ascii="SimSun" w:hAnsi="SimSun" w:eastAsia="SimSun"/>
          <w:sz w:val="24"/>
        </w:rPr>
      </w:pPr>
      <w:r>
        <w:rPr>
          <w:rFonts w:hint="default" w:ascii="SimSun" w:hAnsi="SimSun" w:eastAsia="SimSun"/>
          <w:sz w:val="24"/>
        </w:rPr>
        <w:fldChar w:fldCharType="begin"/>
      </w:r>
      <w:r>
        <w:rPr>
          <w:rFonts w:hint="default" w:ascii="SimSun" w:hAnsi="SimSun" w:eastAsia="SimSun"/>
          <w:sz w:val="24"/>
        </w:rPr>
        <w:instrText xml:space="preserve"> HYPERLINK "https://youtu.be/RYT08CaYq6A?si=qRAW1YgJv9ISKU9a" </w:instrText>
      </w:r>
      <w:r>
        <w:rPr>
          <w:rFonts w:hint="default" w:ascii="SimSun" w:hAnsi="SimSun" w:eastAsia="SimSun"/>
          <w:sz w:val="24"/>
        </w:rPr>
        <w:fldChar w:fldCharType="separate"/>
      </w:r>
      <w:r>
        <w:rPr>
          <w:rStyle w:val="51"/>
          <w:rFonts w:hint="default" w:ascii="SimSun" w:hAnsi="SimSun" w:eastAsia="SimSun"/>
          <w:sz w:val="24"/>
        </w:rPr>
        <w:t>https://youtu.be/RYT08CaYq6A?si=qRAW1YgJv9ISKU9a</w:t>
      </w:r>
      <w:r>
        <w:rPr>
          <w:rFonts w:hint="default" w:ascii="SimSun" w:hAnsi="SimSun" w:eastAsia="SimSun"/>
          <w:sz w:val="24"/>
        </w:rPr>
        <w:fldChar w:fldCharType="end"/>
      </w:r>
    </w:p>
    <w:p w14:paraId="0C18F9A5">
      <w:pPr>
        <w:rPr>
          <w:rFonts w:hint="default" w:ascii="SimSun" w:hAnsi="SimSun" w:eastAsia="SimSun"/>
          <w:sz w:val="24"/>
        </w:rPr>
      </w:pPr>
    </w:p>
    <w:p w14:paraId="74BC1B86">
      <w:pPr>
        <w:rPr>
          <w:rFonts w:hint="default" w:ascii="SimSun" w:hAnsi="SimSun" w:eastAsia="SimSun"/>
          <w:sz w:val="24"/>
        </w:rPr>
      </w:pPr>
      <w:r>
        <w:rPr>
          <w:rFonts w:hint="default" w:ascii="SimSun" w:hAnsi="SimSun" w:eastAsia="SimSun"/>
          <w:sz w:val="24"/>
        </w:rPr>
        <w:fldChar w:fldCharType="begin"/>
      </w:r>
      <w:r>
        <w:rPr>
          <w:rFonts w:hint="default" w:ascii="SimSun" w:hAnsi="SimSun" w:eastAsia="SimSun"/>
          <w:sz w:val="24"/>
        </w:rPr>
        <w:instrText xml:space="preserve"> HYPERLINK "https://youtu.be/oe8euNCH1_A?si=pxmGpnLv3K9K6Mjv" </w:instrText>
      </w:r>
      <w:r>
        <w:rPr>
          <w:rFonts w:hint="default" w:ascii="SimSun" w:hAnsi="SimSun" w:eastAsia="SimSun"/>
          <w:sz w:val="24"/>
        </w:rPr>
        <w:fldChar w:fldCharType="separate"/>
      </w:r>
      <w:r>
        <w:rPr>
          <w:rStyle w:val="51"/>
          <w:rFonts w:hint="default" w:ascii="SimSun" w:hAnsi="SimSun" w:eastAsia="SimSun"/>
          <w:sz w:val="24"/>
        </w:rPr>
        <w:t>https://youtu.be/oe8euNCH1_A?si=pxmGpnLv3K9K6Mjv</w:t>
      </w:r>
      <w:r>
        <w:rPr>
          <w:rFonts w:hint="default" w:ascii="SimSun" w:hAnsi="SimSun" w:eastAsia="SimSun"/>
          <w:sz w:val="24"/>
        </w:rPr>
        <w:fldChar w:fldCharType="end"/>
      </w:r>
    </w:p>
    <w:p w14:paraId="6E4622DB">
      <w:pPr>
        <w:rPr>
          <w:rFonts w:hint="default" w:ascii="SimSun" w:hAnsi="SimSun" w:eastAsia="SimSun"/>
          <w:sz w:val="24"/>
        </w:rPr>
      </w:pPr>
    </w:p>
    <w:p w14:paraId="12397BA4">
      <w:pPr>
        <w:rPr>
          <w:rFonts w:hint="default" w:ascii="SimSun" w:hAnsi="SimSun" w:eastAsia="SimSun"/>
          <w:sz w:val="24"/>
        </w:rPr>
      </w:pPr>
      <w:r>
        <w:rPr>
          <w:rFonts w:hint="default" w:ascii="SimSun" w:hAnsi="SimSun" w:eastAsia="SimSun"/>
          <w:sz w:val="24"/>
        </w:rPr>
        <w:fldChar w:fldCharType="begin"/>
      </w:r>
      <w:r>
        <w:rPr>
          <w:rFonts w:hint="default" w:ascii="SimSun" w:hAnsi="SimSun" w:eastAsia="SimSun"/>
          <w:sz w:val="24"/>
        </w:rPr>
        <w:instrText xml:space="preserve"> HYPERLINK "https://youtu.be/Ti5vfu9arXQ?si=eZ7O_DKxSzmBaiQd" </w:instrText>
      </w:r>
      <w:r>
        <w:rPr>
          <w:rFonts w:hint="default" w:ascii="SimSun" w:hAnsi="SimSun" w:eastAsia="SimSun"/>
          <w:sz w:val="24"/>
        </w:rPr>
        <w:fldChar w:fldCharType="separate"/>
      </w:r>
      <w:r>
        <w:rPr>
          <w:rStyle w:val="51"/>
          <w:rFonts w:hint="default" w:ascii="SimSun" w:hAnsi="SimSun" w:eastAsia="SimSun"/>
          <w:sz w:val="24"/>
        </w:rPr>
        <w:t>https://youtu.be/Ti5vfu9arXQ?si=eZ7O_DKxSzmBaiQd</w:t>
      </w:r>
      <w:r>
        <w:rPr>
          <w:rFonts w:hint="default" w:ascii="SimSun" w:hAnsi="SimSun" w:eastAsia="SimSun"/>
          <w:sz w:val="24"/>
        </w:rPr>
        <w:fldChar w:fldCharType="end"/>
      </w:r>
    </w:p>
    <w:p w14:paraId="72B3ECD6">
      <w:pPr>
        <w:rPr>
          <w:rFonts w:hint="default" w:ascii="SimSun" w:hAnsi="SimSun" w:eastAsia="SimSun"/>
          <w:sz w:val="24"/>
        </w:rPr>
      </w:pPr>
    </w:p>
    <w:p w14:paraId="50008108">
      <w:pPr>
        <w:rPr>
          <w:rFonts w:hint="default" w:ascii="SimSun" w:hAnsi="SimSun" w:eastAsia="SimSun"/>
          <w:sz w:val="24"/>
        </w:rPr>
      </w:pPr>
      <w:r>
        <w:rPr>
          <w:rFonts w:hint="default" w:ascii="SimSun" w:hAnsi="SimSun" w:eastAsia="SimSun"/>
          <w:sz w:val="24"/>
        </w:rPr>
        <w:fldChar w:fldCharType="begin"/>
      </w:r>
      <w:r>
        <w:rPr>
          <w:rFonts w:hint="default" w:ascii="SimSun" w:hAnsi="SimSun" w:eastAsia="SimSun"/>
          <w:sz w:val="24"/>
        </w:rPr>
        <w:instrText xml:space="preserve"> HYPERLINK "https://youtu.be/DjYZk8nrXVY?si=imFlouUxRqx7Dj-C" </w:instrText>
      </w:r>
      <w:r>
        <w:rPr>
          <w:rFonts w:hint="default" w:ascii="SimSun" w:hAnsi="SimSun" w:eastAsia="SimSun"/>
          <w:sz w:val="24"/>
        </w:rPr>
        <w:fldChar w:fldCharType="separate"/>
      </w:r>
      <w:r>
        <w:rPr>
          <w:rStyle w:val="51"/>
          <w:rFonts w:hint="default" w:ascii="SimSun" w:hAnsi="SimSun" w:eastAsia="SimSun"/>
          <w:sz w:val="24"/>
        </w:rPr>
        <w:t>https://youtu.be/DjYZk8nrXVY?si=imFlouUxRqx7Dj-C</w:t>
      </w:r>
      <w:r>
        <w:rPr>
          <w:rFonts w:hint="default" w:ascii="SimSun" w:hAnsi="SimSun" w:eastAsia="SimSun"/>
          <w:sz w:val="24"/>
        </w:rPr>
        <w:fldChar w:fldCharType="end"/>
      </w:r>
    </w:p>
    <w:p w14:paraId="115BCBE5">
      <w:pPr>
        <w:rPr>
          <w:rFonts w:hint="default" w:ascii="SimSun" w:hAnsi="SimSun" w:eastAsia="SimSun"/>
          <w:sz w:val="24"/>
        </w:rPr>
      </w:pPr>
    </w:p>
    <w:p w14:paraId="16D2CD64">
      <w:pPr>
        <w:rPr>
          <w:rFonts w:hint="default" w:ascii="SimSun" w:hAnsi="SimSun" w:eastAsia="SimSun"/>
          <w:sz w:val="24"/>
        </w:rPr>
      </w:pPr>
      <w:r>
        <w:rPr>
          <w:rFonts w:hint="default" w:ascii="SimSun" w:hAnsi="SimSun" w:eastAsia="SimSun"/>
          <w:sz w:val="24"/>
        </w:rPr>
        <w:fldChar w:fldCharType="begin"/>
      </w:r>
      <w:r>
        <w:rPr>
          <w:rFonts w:hint="default" w:ascii="SimSun" w:hAnsi="SimSun" w:eastAsia="SimSun"/>
          <w:sz w:val="24"/>
        </w:rPr>
        <w:instrText xml:space="preserve"> HYPERLINK "https://youtu.be/DjYZk8nrXVY?si=QUC4R3Q24Cwg14gM" </w:instrText>
      </w:r>
      <w:r>
        <w:rPr>
          <w:rFonts w:hint="default" w:ascii="SimSun" w:hAnsi="SimSun" w:eastAsia="SimSun"/>
          <w:sz w:val="24"/>
        </w:rPr>
        <w:fldChar w:fldCharType="separate"/>
      </w:r>
      <w:r>
        <w:rPr>
          <w:rStyle w:val="51"/>
          <w:rFonts w:hint="default" w:ascii="SimSun" w:hAnsi="SimSun" w:eastAsia="SimSun"/>
          <w:sz w:val="24"/>
        </w:rPr>
        <w:t>https://youtu.be/DjYZk8nrXVY?si=QUC4R3Q24Cwg14gM</w:t>
      </w:r>
      <w:r>
        <w:rPr>
          <w:rFonts w:hint="default" w:ascii="SimSun" w:hAnsi="SimSun" w:eastAsia="SimSun"/>
          <w:sz w:val="24"/>
        </w:rPr>
        <w:fldChar w:fldCharType="end"/>
      </w:r>
    </w:p>
    <w:p w14:paraId="1ED90582">
      <w:pPr>
        <w:rPr>
          <w:rFonts w:hint="default" w:ascii="SimSun" w:hAnsi="SimSun" w:eastAsia="SimSun"/>
          <w:sz w:val="24"/>
        </w:rPr>
      </w:pPr>
    </w:p>
    <w:p w14:paraId="58839884">
      <w:pPr>
        <w:rPr>
          <w:rFonts w:hint="default" w:ascii="SimSun" w:hAnsi="SimSun" w:eastAsia="SimSun"/>
          <w:sz w:val="24"/>
        </w:rPr>
      </w:pPr>
    </w:p>
    <w:p w14:paraId="6F0B7A25">
      <w:pPr>
        <w:rPr>
          <w:rFonts w:hint="default" w:ascii="SimSun" w:hAnsi="SimSun" w:eastAsia="SimSun"/>
          <w:sz w:val="24"/>
        </w:rPr>
      </w:pPr>
      <w:r>
        <w:rPr>
          <w:rFonts w:hint="default" w:ascii="SimSun" w:hAnsi="SimSun" w:eastAsia="SimSun"/>
          <w:sz w:val="24"/>
        </w:rPr>
        <w:fldChar w:fldCharType="begin"/>
      </w:r>
      <w:r>
        <w:rPr>
          <w:rFonts w:hint="default" w:ascii="SimSun" w:hAnsi="SimSun" w:eastAsia="SimSun"/>
          <w:sz w:val="24"/>
        </w:rPr>
        <w:instrText xml:space="preserve"> HYPERLINK "https://youtu.be/LAnEeffb5zI?si=O8e7ADTYhWgM2Tkv" </w:instrText>
      </w:r>
      <w:r>
        <w:rPr>
          <w:rFonts w:hint="default" w:ascii="SimSun" w:hAnsi="SimSun" w:eastAsia="SimSun"/>
          <w:sz w:val="24"/>
        </w:rPr>
        <w:fldChar w:fldCharType="separate"/>
      </w:r>
      <w:r>
        <w:rPr>
          <w:rStyle w:val="51"/>
          <w:rFonts w:hint="default" w:ascii="SimSun" w:hAnsi="SimSun" w:eastAsia="SimSun"/>
          <w:sz w:val="24"/>
        </w:rPr>
        <w:t>https://youtu.be/LAnEeffb5zI?si=O8e7ADTYhWgM2Tkv</w:t>
      </w:r>
      <w:r>
        <w:rPr>
          <w:rFonts w:hint="default" w:ascii="SimSun" w:hAnsi="SimSun" w:eastAsia="SimSun"/>
          <w:sz w:val="24"/>
        </w:rPr>
        <w:fldChar w:fldCharType="end"/>
      </w:r>
    </w:p>
    <w:p w14:paraId="335101B1">
      <w:pPr>
        <w:rPr>
          <w:rFonts w:hint="default" w:ascii="SimSun" w:hAnsi="SimSun" w:eastAsia="SimSun"/>
          <w:sz w:val="24"/>
        </w:rPr>
      </w:pPr>
    </w:p>
    <w:p w14:paraId="68552757">
      <w:pPr>
        <w:rPr>
          <w:rFonts w:hint="default" w:ascii="SimSun" w:hAnsi="SimSun" w:eastAsia="SimSun"/>
          <w:sz w:val="24"/>
        </w:rPr>
      </w:pPr>
      <w:r>
        <w:rPr>
          <w:rFonts w:hint="default" w:ascii="SimSun" w:hAnsi="SimSun" w:eastAsia="SimSun"/>
          <w:sz w:val="24"/>
        </w:rPr>
        <w:fldChar w:fldCharType="begin"/>
      </w:r>
      <w:r>
        <w:rPr>
          <w:rFonts w:hint="default" w:ascii="SimSun" w:hAnsi="SimSun" w:eastAsia="SimSun"/>
          <w:sz w:val="24"/>
        </w:rPr>
        <w:instrText xml:space="preserve"> HYPERLINK "https://youtu.be/5gLVxMKeSGM?si=0zqFy9YUneTrJsCD" </w:instrText>
      </w:r>
      <w:r>
        <w:rPr>
          <w:rFonts w:hint="default" w:ascii="SimSun" w:hAnsi="SimSun" w:eastAsia="SimSun"/>
          <w:sz w:val="24"/>
        </w:rPr>
        <w:fldChar w:fldCharType="separate"/>
      </w:r>
      <w:r>
        <w:rPr>
          <w:rStyle w:val="51"/>
          <w:rFonts w:hint="default" w:ascii="SimSun" w:hAnsi="SimSun" w:eastAsia="SimSun"/>
          <w:sz w:val="24"/>
        </w:rPr>
        <w:t>https://youtu.be/5gLVxMKeSGM?si=0zqFy9YUneTrJsCD</w:t>
      </w:r>
      <w:r>
        <w:rPr>
          <w:rFonts w:hint="default" w:ascii="SimSun" w:hAnsi="SimSun" w:eastAsia="SimSun"/>
          <w:sz w:val="24"/>
        </w:rPr>
        <w:fldChar w:fldCharType="end"/>
      </w:r>
    </w:p>
    <w:p w14:paraId="67BB30C0">
      <w:pPr>
        <w:rPr>
          <w:rFonts w:hint="default" w:ascii="SimSun" w:hAnsi="SimSun" w:eastAsia="SimSun"/>
          <w:sz w:val="24"/>
        </w:rPr>
      </w:pPr>
    </w:p>
    <w:p w14:paraId="382C21DD">
      <w:pPr>
        <w:rPr>
          <w:rFonts w:hint="default" w:ascii="SimSun" w:hAnsi="SimSun" w:eastAsia="SimSun"/>
          <w:b/>
          <w:bCs/>
          <w:sz w:val="24"/>
          <w:lang w:val="en-US"/>
        </w:rPr>
      </w:pPr>
      <w:r>
        <w:rPr>
          <w:rFonts w:hint="default" w:ascii="SimSun" w:hAnsi="SimSun" w:eastAsia="SimSun"/>
          <w:b/>
          <w:bCs/>
          <w:sz w:val="24"/>
          <w:lang w:val="en-US"/>
        </w:rPr>
        <w:t>AWS SECRET KEY:</w:t>
      </w:r>
    </w:p>
    <w:p w14:paraId="7C71E356">
      <w:pPr>
        <w:rPr>
          <w:rFonts w:hint="default" w:ascii="SimSun" w:hAnsi="SimSun" w:eastAsia="SimSun"/>
          <w:sz w:val="24"/>
        </w:rPr>
      </w:pPr>
      <w:r>
        <w:rPr>
          <w:rFonts w:hint="default" w:ascii="SimSun" w:hAnsi="SimSun" w:eastAsia="SimSun"/>
          <w:sz w:val="24"/>
        </w:rPr>
        <w:t>zqPqQ4kD0zsd8iOVuUB7om3JNWUbqY1XrLYjEqLz</w:t>
      </w:r>
    </w:p>
    <w:p w14:paraId="0CC873C2">
      <w:pPr>
        <w:rPr>
          <w:rFonts w:hint="default" w:ascii="SimSun" w:hAnsi="SimSun" w:eastAsia="SimSun"/>
          <w:sz w:val="24"/>
        </w:rPr>
      </w:pPr>
    </w:p>
    <w:p w14:paraId="58CAA7A9">
      <w:pPr>
        <w:rPr>
          <w:rFonts w:hint="default" w:ascii="SimSun" w:hAnsi="SimSun" w:eastAsia="SimSun"/>
          <w:sz w:val="24"/>
          <w:lang w:val="en-US"/>
        </w:rPr>
      </w:pPr>
      <w:r>
        <w:rPr>
          <w:rFonts w:hint="default" w:ascii="SimSun" w:hAnsi="SimSun" w:eastAsia="SimSun"/>
          <w:sz w:val="24"/>
          <w:lang w:val="en-US"/>
        </w:rPr>
        <w:t>resume worded - linkedin</w:t>
      </w:r>
    </w:p>
    <w:p w14:paraId="6800B894">
      <w:pPr>
        <w:rPr>
          <w:rFonts w:hint="default" w:ascii="SimSun" w:hAnsi="SimSun" w:eastAsia="SimSun"/>
          <w:sz w:val="24"/>
          <w:lang w:val="en-US"/>
        </w:rPr>
      </w:pPr>
      <w:r>
        <w:rPr>
          <w:rFonts w:hint="default" w:ascii="SimSun" w:hAnsi="SimSun" w:eastAsia="SimSun"/>
          <w:sz w:val="24"/>
          <w:lang w:val="en-US"/>
        </w:rPr>
        <w:t>social sonic - content</w:t>
      </w:r>
      <w:r>
        <w:rPr>
          <w:rFonts w:hint="default" w:ascii="SimSun" w:hAnsi="SimSun" w:eastAsia="SimSun"/>
          <w:sz w:val="24"/>
          <w:lang w:val="en-US"/>
        </w:rPr>
        <w:br w:type="textWrapping"/>
      </w:r>
      <w:r>
        <w:rPr>
          <w:rFonts w:hint="default" w:ascii="SimSun" w:hAnsi="SimSun" w:eastAsia="SimSun"/>
          <w:sz w:val="24"/>
          <w:lang w:val="en-US"/>
        </w:rPr>
        <w:t xml:space="preserve">supergrow - </w:t>
      </w:r>
    </w:p>
    <w:p w14:paraId="2E8C36DB">
      <w:pPr>
        <w:rPr>
          <w:rFonts w:hint="default" w:ascii="SimSun" w:hAnsi="SimSun" w:eastAsia="SimSun"/>
          <w:sz w:val="24"/>
          <w:lang w:val="en-US"/>
        </w:rPr>
      </w:pPr>
    </w:p>
    <w:p w14:paraId="21DC4F36">
      <w:pPr>
        <w:rPr>
          <w:rFonts w:hint="default" w:ascii="SimSun" w:hAnsi="SimSun" w:eastAsia="SimSun"/>
          <w:sz w:val="24"/>
          <w:lang w:val="en-US"/>
        </w:rPr>
      </w:pPr>
    </w:p>
    <w:p w14:paraId="249C6542">
      <w:pPr>
        <w:pStyle w:val="85"/>
        <w:keepNext w:val="0"/>
        <w:keepLines w:val="0"/>
        <w:widowControl/>
        <w:suppressLineNumbers w:val="0"/>
      </w:pPr>
      <w:r>
        <w:t>you are resume creator this is job desription for which im applying however,please make sure that my cv wgich will be created as an answer to this job description will not be filtered by AI tool.so please think deeply.find out the concept of this job description.tailor my experience &amp; cv which will not be filtered &amp; which will be 100% match to the job description &amp; create resume</w:t>
      </w:r>
    </w:p>
    <w:p w14:paraId="00D14B40">
      <w:pPr>
        <w:rPr>
          <w:rFonts w:hint="default" w:ascii="SimSun" w:hAnsi="SimSun" w:eastAsia="SimSun"/>
          <w:sz w:val="24"/>
          <w:lang w:val="en-US"/>
        </w:rPr>
      </w:pPr>
    </w:p>
    <w:p w14:paraId="3970312C">
      <w:pPr>
        <w:rPr>
          <w:rFonts w:hint="default" w:ascii="SimSun" w:hAnsi="SimSun" w:eastAsia="SimSun"/>
          <w:sz w:val="24"/>
          <w:lang w:val="en-US"/>
        </w:rPr>
      </w:pPr>
    </w:p>
    <w:p w14:paraId="22CED9C1">
      <w:pPr>
        <w:keepNext w:val="0"/>
        <w:keepLines w:val="0"/>
        <w:widowControl/>
        <w:suppressLineNumbers w:val="0"/>
        <w:jc w:val="left"/>
      </w:pPr>
      <w:r>
        <w:rPr>
          <w:rFonts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𝗥𝗼𝘂𝗻𝗱 𝟭: 𝗢𝗻𝗹𝗶𝗻𝗲 𝗔𝘀𝘀𝗲𝘀𝘀𝗺𝗲𝗻𝘁 (𝗛𝗮𝗰𝗸𝗲𝗿𝗥𝗮𝗻𝗸)</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Problem 1: Validate a Custom Expression</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Given a string with {, }, and *, where * can be {, }, or empty — validate if the expression is balanced.</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Problem 2: K Most Frequent Words</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Return top-k frequent words sorted by frequency and lexicographical order.</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𝗥𝗼𝘂𝗻𝗱 𝟮: 𝗗𝗦𝗔 + 𝗝𝗮𝘃𝗮 𝗖𝗼𝗻𝗰𝗲𝗽𝘁𝘀 (𝗭𝗼𝗼𝗺)</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Q1: Reverse Linked List in Pairs, Input: 1 → 2 → 3 → 4 → 5, Output: 2 → 1 → 4 → 3 → 5</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Q2: Core Java Topics</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 vs equals()</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How HashMap works internally</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Collision handling (LinkedList vs Tree in Java 8+)</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Load factor reasoning (0.75)</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Java Memory Model</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Thread safety &amp; concurrency</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𝗥𝗼𝘂𝗻𝗱 𝟯: 𝗦𝗽𝗿𝗶𝗻𝗴 𝗕𝗼𝗼𝘁 + 𝗟𝗼𝘄-𝗟𝗲𝘃𝗲𝗹 𝗗𝗲𝘀𝗶𝗴𝗻</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Q1: Rate Limiter Design</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Max 5 requests/user/min</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Q2: Spring Boot Deep Dive</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@Component vs @Service vs @Repository</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Bean scopes and lifecycle</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Startup process of Spring Boot</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Internals of @Transactional and pitfalls</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𝗥𝗼𝘂𝗻𝗱 𝟰: 𝗦𝗲𝗰𝘂𝗿𝗶𝘁𝘆 + 𝗗𝗮𝘁𝗮𝗯𝗮𝘀𝗲 𝗢𝗽𝘁𝗶𝗺𝗶𝘇𝗮𝘁𝗶𝗼𝗻</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Q1: SQL Query Optimization</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Indexed WHERE/JOIN fields</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Removed SELECT *</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Used EXPLAIN</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Discussed denormalization &amp; slow log analysis</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Q2: API Gateway Auth &amp; Security</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OAuth vs JWT</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How token expiration works</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Can JWTs be invalidated?</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Refresh token flows</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𝗥𝗼𝘂𝗻𝗱 𝟱: 𝗛𝗥 + 𝗖𝘂𝗹𝘁𝘂𝗿𝗲 𝗙𝗶𝘁</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Why Goldman Sachs?</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Handling pressure &amp; deadlines?</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Experience with global teams?</w:t>
      </w:r>
      <w:r>
        <w:rPr>
          <w:rFonts w:hint="default" w:ascii="Helvetica Neue" w:hAnsi="Helvetica Neue" w:eastAsia="Helvetica Neue" w:cs="Helvetica Neue"/>
          <w:i w:val="0"/>
          <w:iCs w:val="0"/>
          <w:caps w:val="0"/>
          <w:spacing w:val="0"/>
          <w:kern w:val="0"/>
          <w:sz w:val="28"/>
          <w:szCs w:val="28"/>
          <w:vertAlign w:val="baseline"/>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 Career growth plans?</w:t>
      </w:r>
    </w:p>
    <w:p w14:paraId="776C6C7F">
      <w:pPr>
        <w:rPr>
          <w:rFonts w:hint="default" w:ascii="SimSun" w:hAnsi="SimSun" w:eastAsia="SimSun"/>
          <w:sz w:val="24"/>
          <w:lang w:val="en-US"/>
        </w:rPr>
      </w:pPr>
    </w:p>
    <w:p w14:paraId="5D03B4C0">
      <w:pPr>
        <w:rPr>
          <w:rFonts w:hint="default" w:ascii="SimSun" w:hAnsi="SimSun" w:eastAsia="SimSun"/>
          <w:sz w:val="24"/>
          <w:lang w:val="en-US"/>
        </w:rPr>
      </w:pPr>
    </w:p>
    <w:p w14:paraId="06C9ED84">
      <w:pPr>
        <w:rPr>
          <w:rFonts w:hint="default" w:ascii="SimSun" w:hAnsi="SimSun" w:eastAsia="SimSun"/>
          <w:sz w:val="24"/>
          <w:lang w:val="en-US"/>
        </w:rPr>
      </w:pPr>
    </w:p>
    <w:p w14:paraId="0CE09C5A">
      <w:pPr>
        <w:keepNext w:val="0"/>
        <w:keepLines w:val="0"/>
        <w:widowControl/>
        <w:suppressLineNumbers w:val="0"/>
        <w:jc w:val="left"/>
      </w:pPr>
      <w:r>
        <w:rPr>
          <w:rFonts w:ascii="SimSun" w:hAnsi="SimSun" w:eastAsia="SimSun" w:cs="SimSun"/>
          <w:kern w:val="0"/>
          <w:sz w:val="24"/>
          <w:szCs w:val="24"/>
          <w:lang w:val="en-US" w:eastAsia="zh-CN" w:bidi="ar"/>
        </w:rPr>
        <w:t>Please review the above job description and identify the exact ATS match Job Description I can include in my resume to ensure it aligns with the ATS requirements and gets picked during the screening process.</w:t>
      </w:r>
    </w:p>
    <w:p w14:paraId="079537AE">
      <w:pPr>
        <w:rPr>
          <w:rFonts w:hint="default" w:ascii="SimSun" w:hAnsi="SimSun" w:eastAsia="SimSun"/>
          <w:sz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0"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Calibri">
    <w:altName w:val="Helvetica Neue"/>
    <w:panose1 w:val="00000000000000000000"/>
    <w:charset w:val="86"/>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Kingsoft Sign">
    <w:panose1 w:val="05050102010706020507"/>
    <w:charset w:val="00"/>
    <w:family w:val="auto"/>
    <w:pitch w:val="default"/>
    <w:sig w:usb0="00000000" w:usb1="10000000" w:usb2="00000000" w:usb3="00000000" w:csb0="00000001" w:csb1="00000000"/>
  </w:font>
  <w:font w:name="黑体-简">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FCBC48"/>
    <w:multiLevelType w:val="singleLevel"/>
    <w:tmpl w:val="B9FCBC48"/>
    <w:lvl w:ilvl="0" w:tentative="0">
      <w:start w:val="1"/>
      <w:numFmt w:val="decimal"/>
      <w:suff w:val="space"/>
      <w:lvlText w:val="%1."/>
      <w:lvlJc w:val="left"/>
      <w:pPr>
        <w:ind w:left="120" w:leftChars="0" w:firstLine="0" w:firstLineChars="0"/>
      </w:pPr>
    </w:lvl>
  </w:abstractNum>
  <w:abstractNum w:abstractNumId="1">
    <w:nsid w:val="BD59521D"/>
    <w:multiLevelType w:val="singleLevel"/>
    <w:tmpl w:val="BD59521D"/>
    <w:lvl w:ilvl="0" w:tentative="0">
      <w:start w:val="4"/>
      <w:numFmt w:val="decimal"/>
      <w:suff w:val="space"/>
      <w:lvlText w:val="%1."/>
      <w:lvlJc w:val="left"/>
    </w:lvl>
  </w:abstractNum>
  <w:abstractNum w:abstractNumId="2">
    <w:nsid w:val="CF1F2983"/>
    <w:multiLevelType w:val="multilevel"/>
    <w:tmpl w:val="CF1F2983"/>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3">
    <w:nsid w:val="F9E99C53"/>
    <w:multiLevelType w:val="multilevel"/>
    <w:tmpl w:val="F9E99C53"/>
    <w:lvl w:ilvl="0" w:tentative="0">
      <w:start w:val="1"/>
      <w:numFmt w:val="bullet"/>
      <w:pStyle w:val="249"/>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4">
    <w:nsid w:val="FCEC018A"/>
    <w:multiLevelType w:val="multilevel"/>
    <w:tmpl w:val="FCEC018A"/>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5">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6">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7">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8">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9">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0">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1">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2">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3">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4">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5">
    <w:nsid w:val="75720214"/>
    <w:multiLevelType w:val="multilevel"/>
    <w:tmpl w:val="75720214"/>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num w:numId="1">
    <w:abstractNumId w:val="14"/>
  </w:num>
  <w:num w:numId="2">
    <w:abstractNumId w:val="12"/>
  </w:num>
  <w:num w:numId="3">
    <w:abstractNumId w:val="11"/>
  </w:num>
  <w:num w:numId="4">
    <w:abstractNumId w:val="10"/>
  </w:num>
  <w:num w:numId="5">
    <w:abstractNumId w:val="9"/>
  </w:num>
  <w:num w:numId="6">
    <w:abstractNumId w:val="13"/>
  </w:num>
  <w:num w:numId="7">
    <w:abstractNumId w:val="8"/>
  </w:num>
  <w:num w:numId="8">
    <w:abstractNumId w:val="7"/>
  </w:num>
  <w:num w:numId="9">
    <w:abstractNumId w:val="6"/>
  </w:num>
  <w:num w:numId="10">
    <w:abstractNumId w:val="5"/>
  </w:num>
  <w:num w:numId="11">
    <w:abstractNumId w:val="3"/>
  </w:num>
  <w:num w:numId="12">
    <w:abstractNumId w:val="0"/>
  </w:num>
  <w:num w:numId="13">
    <w:abstractNumId w:val="1"/>
  </w:num>
  <w:num w:numId="14">
    <w:abstractNumId w:val="4"/>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F8DCCE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4EF4B20"/>
    <w:rsid w:val="2E3F656E"/>
    <w:rsid w:val="2EFF417B"/>
    <w:rsid w:val="37DF9144"/>
    <w:rsid w:val="5BDB5E3A"/>
    <w:rsid w:val="5DA1400E"/>
    <w:rsid w:val="5F6E497F"/>
    <w:rsid w:val="75FCA66C"/>
    <w:rsid w:val="7F5B4D5A"/>
    <w:rsid w:val="8F8DCCE0"/>
    <w:rsid w:val="9EDFBF17"/>
    <w:rsid w:val="A77A49CE"/>
    <w:rsid w:val="BBC7BB64"/>
    <w:rsid w:val="BBFFC484"/>
    <w:rsid w:val="EAF3FCE4"/>
    <w:rsid w:val="FABFA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1"/>
    <w:uiPriority w:val="0"/>
    <w:pPr>
      <w:numPr>
        <w:ilvl w:val="0"/>
        <w:numId w:val="11"/>
      </w:numPr>
      <w:pBdr>
        <w:top w:val="single" w:color="E3E3E3" w:sz="2" w:space="0"/>
        <w:left w:val="single" w:color="E3E3E3" w:sz="2" w:space="3"/>
        <w:bottom w:val="single" w:color="E3E3E3" w:sz="2" w:space="0"/>
        <w:right w:val="single" w:color="E3E3E3" w:sz="2" w:space="0"/>
      </w:pBdr>
      <w:spacing w:before="105" w:after="105" w:line="240" w:lineRule="auto"/>
      <w:jc w:val="left"/>
    </w:pPr>
    <w:rPr>
      <w:rFonts w:ascii="Times New Roman" w:hAnsi="Times New Roman" w:eastAsia="Helvetica Neue" w:cs="Helvetica Neue"/>
      <w:color w:val="0D0D0D"/>
      <w:sz w:val="18"/>
      <w:szCs w:val="32"/>
      <w:bdr w:val="single" w:color="E3E3E3" w:sz="2" w:space="0"/>
      <w:shd w:val="clear" w:fill="FFFFFF"/>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Office_12.1.21937.21937_F1E327BC-269C-435d-A152-05C5408002CA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2025-06-12T19:43:00Z</dcterms:created>
  <dc:creator>Aparna Bhande</dc:creator>
  <cp:lastModifiedBy>Aparna Bhande</cp:lastModifiedBy>
  <dcterms:modified xsi:type="dcterms:W3CDTF">2025-08-15T10:12:25Z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1033-12.1.21937.21937</vt:lpwstr>
  </property>
  <property fmtid="{D5CDD505-2E9C-101B-9397-08002B2CF9AE}" pid="3" name="ICV">
    <vt:lpwstr>1E885017F2F03490264A8D682A12CD37_42</vt:lpwstr>
  </property>
</Properties>
</file>